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06912">
      <w:pPr>
        <w:pStyle w:val="37"/>
        <w:jc w:val="center"/>
      </w:pPr>
      <w:r>
        <w:t xml:space="preserve"> Internship Project Report</w:t>
      </w:r>
    </w:p>
    <w:p w14:paraId="05884269">
      <w:r>
        <w:t>Project Title: Full Stack To-Do List Web Application</w:t>
      </w:r>
    </w:p>
    <w:p w14:paraId="00BC4509">
      <w:r>
        <w:t>Intern Name: Aiswaryaa Babu</w:t>
      </w:r>
    </w:p>
    <w:p w14:paraId="076BEFB7">
      <w:r>
        <w:t>Domain: Full Stack Development</w:t>
      </w:r>
    </w:p>
    <w:p w14:paraId="317D176B">
      <w:r>
        <w:t>Internship Organization: RD Infro Technology</w:t>
      </w:r>
    </w:p>
    <w:p w14:paraId="77E26D78">
      <w:r>
        <w:t>Internship Duration: June–July 2025</w:t>
      </w:r>
    </w:p>
    <w:p w14:paraId="559CB263"/>
    <w:p w14:paraId="7883E3B6">
      <w:pPr>
        <w:pStyle w:val="2"/>
      </w:pPr>
      <w:r>
        <w:t>Project Overview</w:t>
      </w:r>
    </w:p>
    <w:p w14:paraId="7FB31628">
      <w:r>
        <w:t>The goal of this project was to build a To-Do List web application that allows users to manage daily tasks efficiently. It supports functionalities like adding, deleting, and marking tasks as completed. This project helped me understand the end-to-end process of building a full-stack application — from frontend design to backend logic and database management.</w:t>
      </w:r>
    </w:p>
    <w:p w14:paraId="1215B7F0">
      <w:pPr>
        <w:pStyle w:val="2"/>
      </w:pPr>
      <w:r>
        <w:t>Technologies Used</w:t>
      </w:r>
    </w:p>
    <w:p w14:paraId="1B33C460">
      <w:r>
        <w:t>- Frontend: HTML, CSS, JavaScript</w:t>
      </w:r>
    </w:p>
    <w:p w14:paraId="6A4783A7">
      <w:r>
        <w:t>- Backend: Node.js, Express.js</w:t>
      </w:r>
    </w:p>
    <w:p w14:paraId="29B3D6F9">
      <w:r>
        <w:t>- Database: MongoDB (with Mongoose)</w:t>
      </w:r>
    </w:p>
    <w:p w14:paraId="6C113F74">
      <w:r>
        <w:t>- Others: Git, GitHub, Google Chrome for testing</w:t>
      </w:r>
    </w:p>
    <w:p w14:paraId="7B0E14A3">
      <w:pPr>
        <w:pStyle w:val="2"/>
      </w:pPr>
      <w:r>
        <w:t>Key Features</w:t>
      </w:r>
    </w:p>
    <w:p w14:paraId="3CE47413">
      <w:r>
        <w:t>- Add a new task to the list</w:t>
      </w:r>
    </w:p>
    <w:p w14:paraId="796B9012">
      <w:r>
        <w:t>- Delete a task from the list</w:t>
      </w:r>
    </w:p>
    <w:p w14:paraId="31BB9514">
      <w:r>
        <w:t>- Mark tasks as complete</w:t>
      </w:r>
    </w:p>
    <w:p w14:paraId="75245A76">
      <w:r>
        <w:t>- Persistent storage using MongoDB</w:t>
      </w:r>
    </w:p>
    <w:p w14:paraId="79898AC4">
      <w:r>
        <w:t>- Clean UI with basic styling</w:t>
      </w:r>
    </w:p>
    <w:p w14:paraId="3464984E">
      <w:pPr>
        <w:pStyle w:val="2"/>
      </w:pPr>
      <w:r>
        <w:t>How It Works</w:t>
      </w:r>
    </w:p>
    <w:p w14:paraId="08D94BDE">
      <w:r>
        <w:t>The user interacts with a simple interface on the browser. When they enter a task and click “Add,” it is sent to the backend and saved in the MongoDB database. Tasks are displayed dynamically and can be marked as complete or deleted using buttons. The backend is powered by Express.js and handles routes and database operations.</w:t>
      </w:r>
    </w:p>
    <w:p w14:paraId="14A5FF86">
      <w:pPr>
        <w:pStyle w:val="2"/>
      </w:pPr>
      <w:r>
        <w:t>Project Demo</w:t>
      </w:r>
    </w:p>
    <w:p w14:paraId="6F037411">
      <w:r>
        <w:t>A video demonstration of the project is included in the submission zip file. It showcases how the app works — from task creation to deletion.</w:t>
      </w:r>
    </w:p>
    <w:p w14:paraId="44DA7076">
      <w:pPr>
        <w:pStyle w:val="2"/>
      </w:pPr>
      <w:r>
        <w:t>Project Structure (Included in ZIP file)</w:t>
      </w:r>
    </w:p>
    <w:p w14:paraId="02044293">
      <w:r>
        <w:t>- index.html – Frontend layout</w:t>
      </w:r>
    </w:p>
    <w:p w14:paraId="3B0DD2F5">
      <w:r>
        <w:t>- style.css – Basic styling</w:t>
      </w:r>
    </w:p>
    <w:p w14:paraId="44153ED3">
      <w:r>
        <w:t>- app.js / server.js – Backend logic</w:t>
      </w:r>
    </w:p>
    <w:p w14:paraId="3C567572">
      <w:r>
        <w:t>- package.json – Node project dependencies</w:t>
      </w:r>
    </w:p>
    <w:p w14:paraId="63E17566">
      <w:r>
        <w:t>- report.pdf – This report</w:t>
      </w:r>
    </w:p>
    <w:p w14:paraId="0465335E">
      <w:pPr>
        <w:pStyle w:val="2"/>
      </w:pPr>
      <w:r>
        <w:t>Learnings &amp; Experience</w:t>
      </w:r>
    </w:p>
    <w:p w14:paraId="1B0B6FD9">
      <w:r>
        <w:t>This was my first full-stack project, and it gave me practical exposure to how the frontend communicates with the backend and how data is stored in a real database like MongoDB. I also got hands-on experience using tools like GitHub and Chrome DevTools. Building this app improved my understanding of asynchronous programming, server-client interactions, and full-stack deployment basics.</w:t>
      </w:r>
    </w:p>
    <w:p w14:paraId="743331CA">
      <w:pPr>
        <w:pStyle w:val="2"/>
      </w:pPr>
      <w:r>
        <w:t>Internship Experience Feedback</w:t>
      </w:r>
    </w:p>
    <w:p w14:paraId="1DE53DC5">
      <w:r>
        <w:t>The RD Infro internship was a great experience for me. The project tasks were beginner-friendly but meaningful. I liked that I could work at my own pace and build a real-world app from scratch. This internship gave me confidence to take on more advanced web development projects in the future.</w:t>
      </w:r>
    </w:p>
    <w:p w14:paraId="343584A1">
      <w:pPr>
        <w:pStyle w:val="2"/>
      </w:pPr>
      <w:r>
        <w:t xml:space="preserve">GitHub Repository </w:t>
      </w:r>
    </w:p>
    <w:p w14:paraId="3FEFF7C6">
      <w:pPr>
        <w:rPr>
          <w:rFonts w:hint="default"/>
        </w:rPr>
      </w:pPr>
      <w:r>
        <w:rPr>
          <w:rFonts w:hint="default"/>
        </w:rPr>
        <w:fldChar w:fldCharType="begin"/>
      </w:r>
      <w:r>
        <w:rPr>
          <w:rFonts w:hint="default"/>
        </w:rPr>
        <w:instrText xml:space="preserve"> HYPERLINK "https://github.com/Aiswaryaa1901/To-Do-List-" </w:instrText>
      </w:r>
      <w:r>
        <w:rPr>
          <w:rFonts w:hint="default"/>
        </w:rPr>
        <w:fldChar w:fldCharType="separate"/>
      </w:r>
      <w:r>
        <w:rPr>
          <w:rStyle w:val="20"/>
          <w:rFonts w:hint="default"/>
        </w:rPr>
        <w:t>https://github.com/Aiswaryaa1901/To-Do-List-</w:t>
      </w:r>
      <w:r>
        <w:rPr>
          <w:rFonts w:hint="default"/>
        </w:rPr>
        <w:fldChar w:fldCharType="end"/>
      </w:r>
    </w:p>
    <w:p w14:paraId="2DB026A3">
      <w:pPr>
        <w:rPr>
          <w:rFonts w:hint="default"/>
        </w:rPr>
      </w:pPr>
      <w:bookmarkStart w:id="0" w:name="_GoBack"/>
      <w:bookmarkEnd w:id="0"/>
    </w:p>
    <w:p w14:paraId="6853251D">
      <w:r>
        <w:t>Submitted by: Aiswaryaa Babu</w:t>
      </w:r>
    </w:p>
    <w:p w14:paraId="098BFBB9">
      <w:r>
        <w:t>Date: July 2025</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042364"/>
    <w:rsid w:val="4E710D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Aiswaryaa Babu</cp:lastModifiedBy>
  <dcterms:modified xsi:type="dcterms:W3CDTF">2025-07-19T08:51:00Z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3B48AE24CB254100BC5F50CD4AF20C9A_12</vt:lpwstr>
  </property>
</Properties>
</file>